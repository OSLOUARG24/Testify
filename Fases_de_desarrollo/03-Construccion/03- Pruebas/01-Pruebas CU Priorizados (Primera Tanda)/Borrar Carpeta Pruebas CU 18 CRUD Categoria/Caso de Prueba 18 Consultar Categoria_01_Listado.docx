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96290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4B163C90" w:rsidR="00D06E99" w:rsidRDefault="003535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 Consultar Categoria_01_Listado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962906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962906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962906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273DE12" w14:textId="0577C1D4" w:rsidR="003535BF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50656" w:history="1">
            <w:r w:rsidR="003535BF" w:rsidRPr="00B80B63">
              <w:rPr>
                <w:rStyle w:val="Hipervnculo"/>
                <w:noProof/>
              </w:rPr>
              <w:t>Caso de Prueba 18 Consultar Categoría_01_Listado</w:t>
            </w:r>
            <w:r w:rsidR="003535BF">
              <w:rPr>
                <w:noProof/>
                <w:webHidden/>
              </w:rPr>
              <w:tab/>
            </w:r>
            <w:r w:rsidR="003535BF">
              <w:rPr>
                <w:noProof/>
                <w:webHidden/>
              </w:rPr>
              <w:fldChar w:fldCharType="begin"/>
            </w:r>
            <w:r w:rsidR="003535BF">
              <w:rPr>
                <w:noProof/>
                <w:webHidden/>
              </w:rPr>
              <w:instrText xml:space="preserve"> PAGEREF _Toc180950656 \h </w:instrText>
            </w:r>
            <w:r w:rsidR="003535BF">
              <w:rPr>
                <w:noProof/>
                <w:webHidden/>
              </w:rPr>
            </w:r>
            <w:r w:rsidR="003535BF">
              <w:rPr>
                <w:noProof/>
                <w:webHidden/>
              </w:rPr>
              <w:fldChar w:fldCharType="separate"/>
            </w:r>
            <w:r w:rsidR="003535BF">
              <w:rPr>
                <w:noProof/>
                <w:webHidden/>
              </w:rPr>
              <w:t>4</w:t>
            </w:r>
            <w:r w:rsidR="003535BF">
              <w:rPr>
                <w:noProof/>
                <w:webHidden/>
              </w:rPr>
              <w:fldChar w:fldCharType="end"/>
            </w:r>
          </w:hyperlink>
        </w:p>
        <w:p w14:paraId="621B4230" w14:textId="2248DF35" w:rsidR="003535BF" w:rsidRDefault="003535B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0657" w:history="1">
            <w:r w:rsidRPr="00B80B6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09C6" w14:textId="57C2D597" w:rsidR="003535BF" w:rsidRDefault="003535B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0658" w:history="1">
            <w:r w:rsidRPr="00B80B63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BEB4" w14:textId="48816F24" w:rsidR="003535BF" w:rsidRDefault="003535B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0659" w:history="1">
            <w:r w:rsidRPr="00B80B63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EE10" w14:textId="4B8996DA" w:rsidR="003535BF" w:rsidRDefault="003535B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0660" w:history="1">
            <w:r w:rsidRPr="00B80B63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9A27" w14:textId="6448F2A2" w:rsidR="003535BF" w:rsidRDefault="003535B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0661" w:history="1">
            <w:r w:rsidRPr="00B80B6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A8CD" w14:textId="06BB045F" w:rsidR="003535BF" w:rsidRDefault="003535B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50662" w:history="1">
            <w:r w:rsidRPr="00B80B63">
              <w:rPr>
                <w:rStyle w:val="Hipervnculo"/>
                <w:noProof/>
              </w:rPr>
              <w:t>Caso de Prueba 18 Consultar Categoría_01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54B5AA1F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18C39CF" w:rsidR="00A13DBA" w:rsidRDefault="00596E07" w:rsidP="005C6536">
          <w:pPr>
            <w:pStyle w:val="PSI-Ttulo"/>
          </w:pPr>
          <w:r w:rsidRPr="005C6536">
            <w:t xml:space="preserve">Caso de Prueba </w:t>
          </w:r>
          <w:r w:rsidR="000164F6" w:rsidRPr="005C6536">
            <w:t>18 Consultar Categoria_01</w:t>
          </w:r>
          <w:r w:rsidR="003535BF">
            <w:t>_Listado</w:t>
          </w:r>
        </w:p>
      </w:sdtContent>
    </w:sdt>
    <w:p w14:paraId="6584CB4B" w14:textId="0A1740D7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0950656"/>
      <w:r>
        <w:rPr>
          <w:bCs w:val="0"/>
        </w:rPr>
        <w:t xml:space="preserve">Caso de Prueba </w:t>
      </w:r>
      <w:r w:rsidR="000164F6">
        <w:rPr>
          <w:bCs w:val="0"/>
        </w:rPr>
        <w:t>18 Consultar Categoría_01</w:t>
      </w:r>
      <w:r w:rsidR="003535BF">
        <w:rPr>
          <w:bCs w:val="0"/>
        </w:rPr>
        <w:t>_Listado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0950657"/>
      <w:r>
        <w:t>Descripción</w:t>
      </w:r>
      <w:bookmarkEnd w:id="0"/>
      <w:bookmarkEnd w:id="2"/>
    </w:p>
    <w:p w14:paraId="77D80B07" w14:textId="4770A32C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Se comprobará </w:t>
      </w:r>
      <w:r w:rsidR="000164F6">
        <w:t>si el ingreso a la opción de Consultar Categoría da como respuesta el listado de las categorías.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50658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75340D45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0950659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32801D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356545">
        <w:t>Categorías</w:t>
      </w:r>
    </w:p>
    <w:p w14:paraId="29A338C0" w14:textId="37197A6D" w:rsidR="00F06F0E" w:rsidRDefault="0046016C" w:rsidP="00644D6B">
      <w:pPr>
        <w:pStyle w:val="PSI-ComentarioenTabla"/>
      </w:pPr>
      <w:r>
        <w:tab/>
      </w:r>
      <w:r>
        <w:tab/>
      </w:r>
      <w:r w:rsidR="00644D6B">
        <w:t>Se muestra en la pantalla el listado de las Categorías existentes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0950660"/>
      <w:r w:rsidRPr="00F06F0E">
        <w:t>Resultado esperado</w:t>
      </w:r>
      <w:bookmarkEnd w:id="7"/>
      <w:bookmarkEnd w:id="8"/>
    </w:p>
    <w:p w14:paraId="4216D2D3" w14:textId="3B5D1CB9" w:rsidR="00F06F0E" w:rsidRDefault="00596E07" w:rsidP="00F36D1F">
      <w:r>
        <w:t xml:space="preserve">El resultado que se espera es que se </w:t>
      </w:r>
      <w:r w:rsidR="00644D6B">
        <w:t>muestre en la pantalla el listado de las Categorías ya creadas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50661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788663EF" w:rsidR="00AE03C9" w:rsidRDefault="0039735A" w:rsidP="00B03047">
      <w:pPr>
        <w:pStyle w:val="PSI-Ttulo1"/>
      </w:pPr>
      <w:bookmarkStart w:id="11" w:name="_Toc180950662"/>
      <w:r>
        <w:lastRenderedPageBreak/>
        <w:t>Caso de Prueba</w:t>
      </w:r>
      <w:r w:rsidR="00F36D1F">
        <w:t xml:space="preserve"> </w:t>
      </w:r>
      <w:r w:rsidR="00644D6B">
        <w:t>18 Consultar Categoría_01</w:t>
      </w:r>
      <w:bookmarkEnd w:id="11"/>
      <w:r w:rsidR="003535BF">
        <w:t>_Listado</w:t>
      </w: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9673257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>onsultar 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3D9D7DA5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AA49BC" w:rsidRPr="00644D6B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21DD17A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18 Consultar Categoría_01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F75389E" w:rsidR="00AE03C9" w:rsidRDefault="00356545" w:rsidP="006C0D22">
            <w:pPr>
              <w:pStyle w:val="PSI-ComentarioenTabla"/>
            </w:pPr>
            <w:r>
              <w:t>Ver 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43665491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423D" w14:textId="77777777" w:rsidR="00962906" w:rsidRDefault="00962906" w:rsidP="00C94FBE">
      <w:pPr>
        <w:spacing w:before="0" w:line="240" w:lineRule="auto"/>
      </w:pPr>
      <w:r>
        <w:separator/>
      </w:r>
    </w:p>
    <w:p w14:paraId="4EE9FD52" w14:textId="77777777" w:rsidR="00962906" w:rsidRDefault="00962906"/>
  </w:endnote>
  <w:endnote w:type="continuationSeparator" w:id="0">
    <w:p w14:paraId="2527A31D" w14:textId="77777777" w:rsidR="00962906" w:rsidRDefault="00962906" w:rsidP="00C94FBE">
      <w:pPr>
        <w:spacing w:before="0" w:line="240" w:lineRule="auto"/>
      </w:pPr>
      <w:r>
        <w:continuationSeparator/>
      </w:r>
    </w:p>
    <w:p w14:paraId="7CA951FF" w14:textId="77777777" w:rsidR="00962906" w:rsidRDefault="00962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962906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148E" w14:textId="77777777" w:rsidR="00962906" w:rsidRDefault="00962906" w:rsidP="00C94FBE">
      <w:pPr>
        <w:spacing w:before="0" w:line="240" w:lineRule="auto"/>
      </w:pPr>
      <w:r>
        <w:separator/>
      </w:r>
    </w:p>
    <w:p w14:paraId="14EB4522" w14:textId="77777777" w:rsidR="00962906" w:rsidRDefault="00962906"/>
  </w:footnote>
  <w:footnote w:type="continuationSeparator" w:id="0">
    <w:p w14:paraId="314F6195" w14:textId="77777777" w:rsidR="00962906" w:rsidRDefault="00962906" w:rsidP="00C94FBE">
      <w:pPr>
        <w:spacing w:before="0" w:line="240" w:lineRule="auto"/>
      </w:pPr>
      <w:r>
        <w:continuationSeparator/>
      </w:r>
    </w:p>
    <w:p w14:paraId="4D5F5756" w14:textId="77777777" w:rsidR="00962906" w:rsidRDefault="009629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6AF5012" w:rsidR="000F4F97" w:rsidRDefault="003535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 Consultar Categoria_01_Listado</w:t>
        </w:r>
      </w:p>
    </w:sdtContent>
  </w:sdt>
  <w:p w14:paraId="305C6E17" w14:textId="77777777" w:rsidR="00D255E1" w:rsidRPr="000F4F97" w:rsidRDefault="0096290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6B8"/>
    <w:rsid w:val="00962906"/>
    <w:rsid w:val="0096683E"/>
    <w:rsid w:val="009717B6"/>
    <w:rsid w:val="009A3173"/>
    <w:rsid w:val="009A6BDE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4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Nombre en Blanco_01</vt:lpstr>
    </vt:vector>
  </TitlesOfParts>
  <Company>OSLO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 Consultar Categoria_01_Listado</dc:title>
  <dc:subject>Testify</dc:subject>
  <dc:creator>Malena Oyarzo</dc:creator>
  <cp:lastModifiedBy>malena oyarzo</cp:lastModifiedBy>
  <cp:revision>3</cp:revision>
  <dcterms:created xsi:type="dcterms:W3CDTF">2024-10-27T22:32:00Z</dcterms:created>
  <dcterms:modified xsi:type="dcterms:W3CDTF">2024-10-27T22:44:00Z</dcterms:modified>
</cp:coreProperties>
</file>